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Documento de Arrecadação</w:t>
        <w:br/>
        <w:t>do Simples Nacional</w:t>
        <w:br/>
        <w:t xml:space="preserve"> </w:t>
        <w:br/>
        <w:t>53.651.490/0001-52 53.651.490 JULIANA PEREIRA</w:t>
        <w:br/>
        <w:t>Período de Apuração Data de Vencimento Número do Documento</w:t>
        <w:br/>
        <w:t>07.08.25190.7279698-6Pagar este documento até</w:t>
        <w:br/>
        <w:t>20/08/2025Observações</w:t>
        <w:br/>
        <w:t>CPF: 294.068.778-13</w:t>
        <w:br/>
        <w:t>Tributos (R$): INSS 75,90 ICMS 1,00 ISS 5,00</w:t>
        <w:br/>
        <w:t>PGMEI(Versao:3.15.1)Valor Total do Documento</w:t>
        <w:br/>
        <w:t>81,90CNPJ Razão Social</w:t>
        <w:br/>
        <w:t>Julho/2025 20/08/2025</w:t>
        <w:br/>
        <w:t>Código Principal Denominação Total Multa JurosComposição do Documento de Arrecadação</w:t>
        <w:br/>
        <w:t>0151INSS - SIMPLES NACIONAL - MEI 75,90 75,90</w:t>
        <w:br/>
        <w:t>07/2025</w:t>
        <w:br/>
        <w:t>0083ICMS - SIMPLES NACIONAL - MEI 1,00 1,00</w:t>
        <w:br/>
        <w:t>SP - 07/2025</w:t>
        <w:br/>
        <w:t>0125ISS - SIMPLES NACIONAL - MEI 5,00 5,00</w:t>
        <w:br/>
        <w:t>GUARULHOS (SP) - 07/2025</w:t>
        <w:br/>
        <w:t>Totais 81,90 81,90</w:t>
        <w:br/>
        <w:t>SENDA (Versão:5.2.5) 09/07/2025 10:10:28 11 Página: /</w:t>
        <w:br/>
        <w:t>85860000000 4 81900328252 1 32070825190 4 72796986756 1 AUTENTICAÇÃO MECÂNICA</w:t>
        <w:br/>
        <w:t>Documento de Arrecadação do Simples Nacional</w:t>
        <w:br/>
        <w:t>85860000000 4 81900328252 1 32070825190 4</w:t>
        <w:br/>
        <w:t xml:space="preserve"> 53.651.490/0001-52</w:t>
        <w:br/>
        <w:t>Número: 07.08.25190.7279698-6</w:t>
        <w:br/>
        <w:t>Pagar até: 20/08/2025</w:t>
        <w:br/>
        <w:t>Valor: 81,9072796986756 1 CNPJ:Pague com o PIX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